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FC89F" w14:textId="70CDC6A5" w:rsidR="00015BE5" w:rsidRDefault="0040370D">
      <w:pPr>
        <w:pStyle w:val="Heading2"/>
      </w:pPr>
      <w:r>
        <w:rPr>
          <w:noProof/>
        </w:rPr>
        <w:drawing>
          <wp:inline distT="0" distB="0" distL="0" distR="0" wp14:anchorId="214AA66C" wp14:editId="6917B186">
            <wp:extent cx="5360670" cy="7749362"/>
            <wp:effectExtent l="0" t="0" r="0" b="4445"/>
            <wp:docPr id="213775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52609" name="Picture 21377526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287" cy="778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D72C" w14:textId="77777777" w:rsidR="0040370D" w:rsidRDefault="0040370D">
      <w:pPr>
        <w:rPr>
          <w:b/>
          <w:bCs/>
          <w:sz w:val="36"/>
          <w:szCs w:val="36"/>
        </w:rPr>
      </w:pPr>
    </w:p>
    <w:p w14:paraId="3B47E0AB" w14:textId="77777777" w:rsidR="0040370D" w:rsidRDefault="0040370D">
      <w:pPr>
        <w:rPr>
          <w:b/>
          <w:bCs/>
          <w:sz w:val="36"/>
          <w:szCs w:val="36"/>
        </w:rPr>
      </w:pPr>
    </w:p>
    <w:p w14:paraId="6AC81A56" w14:textId="77777777" w:rsidR="0040370D" w:rsidRDefault="0040370D">
      <w:pPr>
        <w:rPr>
          <w:b/>
          <w:bCs/>
          <w:sz w:val="36"/>
          <w:szCs w:val="36"/>
        </w:rPr>
      </w:pPr>
    </w:p>
    <w:p w14:paraId="43212C9D" w14:textId="77777777" w:rsidR="0040370D" w:rsidRDefault="0040370D">
      <w:pPr>
        <w:rPr>
          <w:b/>
          <w:bCs/>
          <w:sz w:val="36"/>
          <w:szCs w:val="36"/>
        </w:rPr>
      </w:pPr>
    </w:p>
    <w:p w14:paraId="77F06422" w14:textId="19A752D3" w:rsidR="00015BE5" w:rsidRPr="0040370D" w:rsidRDefault="00000000">
      <w:pPr>
        <w:rPr>
          <w:b/>
          <w:bCs/>
          <w:sz w:val="36"/>
          <w:szCs w:val="36"/>
        </w:rPr>
      </w:pPr>
      <w:r w:rsidRPr="0040370D">
        <w:rPr>
          <w:b/>
          <w:bCs/>
          <w:sz w:val="36"/>
          <w:szCs w:val="36"/>
        </w:rPr>
        <w:t>Abstract</w:t>
      </w:r>
    </w:p>
    <w:p w14:paraId="61FCB393" w14:textId="5CF1B365" w:rsidR="00015BE5" w:rsidRDefault="00000000" w:rsidP="0040370D">
      <w:r>
        <w:t>• A C++ console-based Library Management System.</w:t>
      </w:r>
      <w:r>
        <w:br/>
        <w:t>• Automates library tasks: add, search, issue, and return books.</w:t>
      </w:r>
      <w:r>
        <w:br/>
        <w:t>• Maintains records using file I/O for persistence.</w:t>
      </w:r>
      <w:r>
        <w:br/>
        <w:t>• Demonstrates OOP, file handling, and modular design.</w:t>
      </w:r>
    </w:p>
    <w:p w14:paraId="3681FEF2" w14:textId="77777777" w:rsidR="00015BE5" w:rsidRDefault="00000000">
      <w:r>
        <w:t>Introduction</w:t>
      </w:r>
    </w:p>
    <w:p w14:paraId="341E5D03" w14:textId="77777777" w:rsidR="00015BE5" w:rsidRDefault="00000000">
      <w:r>
        <w:t>• Manual record-keeping in libraries is slow and error-prone.</w:t>
      </w:r>
      <w:r>
        <w:br/>
        <w:t>• The system simplifies and automates core operations.</w:t>
      </w:r>
      <w:r>
        <w:br/>
        <w:t>• Practical mini project demonstrating C++ programming skills.</w:t>
      </w:r>
      <w:r>
        <w:br/>
        <w:t>• Includes classes, file handling, and structured logic.</w:t>
      </w:r>
    </w:p>
    <w:p w14:paraId="0BE3006E" w14:textId="17B12F9D" w:rsidR="00015BE5" w:rsidRDefault="00015BE5">
      <w:pPr>
        <w:pStyle w:val="Heading2"/>
      </w:pPr>
    </w:p>
    <w:p w14:paraId="1E942240" w14:textId="55B4A04A" w:rsidR="00015BE5" w:rsidRPr="0040370D" w:rsidRDefault="00000000">
      <w:pPr>
        <w:rPr>
          <w:b/>
          <w:bCs/>
          <w:sz w:val="36"/>
          <w:szCs w:val="36"/>
        </w:rPr>
      </w:pPr>
      <w:r w:rsidRPr="0040370D">
        <w:rPr>
          <w:b/>
          <w:bCs/>
          <w:sz w:val="36"/>
          <w:szCs w:val="36"/>
        </w:rPr>
        <w:t xml:space="preserve">Problem </w:t>
      </w:r>
      <w:r w:rsidR="0040370D" w:rsidRPr="0040370D">
        <w:rPr>
          <w:b/>
          <w:bCs/>
          <w:sz w:val="36"/>
          <w:szCs w:val="36"/>
        </w:rPr>
        <w:t>s</w:t>
      </w:r>
      <w:r w:rsidRPr="0040370D">
        <w:rPr>
          <w:b/>
          <w:bCs/>
          <w:sz w:val="36"/>
          <w:szCs w:val="36"/>
        </w:rPr>
        <w:t>tatement &amp; Objectives</w:t>
      </w:r>
    </w:p>
    <w:p w14:paraId="33F2C41F" w14:textId="77777777" w:rsidR="00015BE5" w:rsidRDefault="00000000">
      <w:r>
        <w:t>Problem: Managing library books and members manually is inefficient.</w:t>
      </w:r>
      <w:r>
        <w:br/>
      </w:r>
      <w:r>
        <w:br/>
        <w:t>Objectives:</w:t>
      </w:r>
      <w:r>
        <w:br/>
        <w:t>• Manage books and members efficiently.</w:t>
      </w:r>
      <w:r>
        <w:br/>
        <w:t>• Automate issuing and returning of books.</w:t>
      </w:r>
      <w:r>
        <w:br/>
        <w:t>• Store and retrieve data from text files.</w:t>
      </w:r>
      <w:r>
        <w:br/>
        <w:t>• Demonstrate object-oriented and modular design.</w:t>
      </w:r>
    </w:p>
    <w:p w14:paraId="035AAF0F" w14:textId="4332A9E0" w:rsidR="00015BE5" w:rsidRDefault="00015BE5">
      <w:pPr>
        <w:pStyle w:val="Heading2"/>
      </w:pPr>
    </w:p>
    <w:p w14:paraId="48FA851A" w14:textId="77777777" w:rsidR="00015BE5" w:rsidRPr="0040370D" w:rsidRDefault="00000000">
      <w:pPr>
        <w:rPr>
          <w:b/>
          <w:bCs/>
          <w:sz w:val="36"/>
          <w:szCs w:val="36"/>
        </w:rPr>
      </w:pPr>
      <w:r w:rsidRPr="0040370D">
        <w:rPr>
          <w:b/>
          <w:bCs/>
          <w:sz w:val="36"/>
          <w:szCs w:val="36"/>
        </w:rPr>
        <w:t>System Design / Approach</w:t>
      </w:r>
    </w:p>
    <w:p w14:paraId="4DD10831" w14:textId="77777777" w:rsidR="00015BE5" w:rsidRDefault="00000000">
      <w:r>
        <w:t>Architecture Overview:</w:t>
      </w:r>
      <w:r>
        <w:br/>
        <w:t>• Data Layer: File-based storage (books.txt, members.txt).</w:t>
      </w:r>
      <w:r>
        <w:br/>
        <w:t>• Domain Layer: Classes – Book, Member, Library.</w:t>
      </w:r>
      <w:r>
        <w:br/>
        <w:t>• Presentation Layer: Menu-driven console UI.</w:t>
      </w:r>
      <w:r>
        <w:br/>
      </w:r>
      <w:r>
        <w:br/>
        <w:t>Flow:</w:t>
      </w:r>
      <w:r>
        <w:br/>
        <w:t>Start → Load Data → Menu → Action → Update Data → Save → Exit</w:t>
      </w:r>
    </w:p>
    <w:p w14:paraId="67342028" w14:textId="73400BC2" w:rsidR="00015BE5" w:rsidRDefault="00015BE5">
      <w:pPr>
        <w:pStyle w:val="Heading2"/>
      </w:pPr>
    </w:p>
    <w:p w14:paraId="55C28EFF" w14:textId="77777777" w:rsidR="00015BE5" w:rsidRDefault="00000000">
      <w:r>
        <w:t>Class Diagram (Simplified)</w:t>
      </w:r>
    </w:p>
    <w:p w14:paraId="23F4BF21" w14:textId="77777777" w:rsidR="00015BE5" w:rsidRDefault="00000000">
      <w:r>
        <w:t>Library 1 --- * Book</w:t>
      </w:r>
      <w:r>
        <w:br/>
        <w:t>Library 1 --- * Member</w:t>
      </w:r>
      <w:r>
        <w:br/>
      </w:r>
      <w:r>
        <w:br/>
        <w:t>Book: id, title, author, total, available</w:t>
      </w:r>
      <w:r>
        <w:br/>
        <w:t>Member: id, name, issued_books</w:t>
      </w:r>
      <w:r>
        <w:br/>
      </w:r>
      <w:r>
        <w:br/>
        <w:t>Key Classes: Book, Member, Library</w:t>
      </w:r>
    </w:p>
    <w:p w14:paraId="7F551D71" w14:textId="6E97AC23" w:rsidR="00015BE5" w:rsidRDefault="00015BE5">
      <w:pPr>
        <w:pStyle w:val="Heading2"/>
      </w:pPr>
    </w:p>
    <w:p w14:paraId="72A18365" w14:textId="77777777" w:rsidR="0040370D" w:rsidRDefault="0040370D">
      <w:pPr>
        <w:rPr>
          <w:b/>
          <w:bCs/>
          <w:sz w:val="36"/>
          <w:szCs w:val="36"/>
        </w:rPr>
      </w:pPr>
    </w:p>
    <w:p w14:paraId="1A3A17B3" w14:textId="77777777" w:rsidR="0040370D" w:rsidRDefault="0040370D">
      <w:pPr>
        <w:rPr>
          <w:b/>
          <w:bCs/>
          <w:sz w:val="36"/>
          <w:szCs w:val="36"/>
        </w:rPr>
      </w:pPr>
    </w:p>
    <w:p w14:paraId="7F576AB0" w14:textId="393AA789" w:rsidR="00015BE5" w:rsidRPr="0040370D" w:rsidRDefault="00000000">
      <w:pPr>
        <w:rPr>
          <w:b/>
          <w:bCs/>
          <w:sz w:val="36"/>
          <w:szCs w:val="36"/>
        </w:rPr>
      </w:pPr>
      <w:r w:rsidRPr="0040370D">
        <w:rPr>
          <w:b/>
          <w:bCs/>
          <w:sz w:val="36"/>
          <w:szCs w:val="36"/>
        </w:rPr>
        <w:t>Flowchart</w:t>
      </w:r>
    </w:p>
    <w:p w14:paraId="57A4DED8" w14:textId="77777777" w:rsidR="00015BE5" w:rsidRDefault="00000000">
      <w:r>
        <w:t>Start</w:t>
      </w:r>
      <w:r>
        <w:br/>
        <w:t xml:space="preserve"> ↓</w:t>
      </w:r>
      <w:r>
        <w:br/>
        <w:t>Load data from files</w:t>
      </w:r>
      <w:r>
        <w:br/>
        <w:t xml:space="preserve"> ↓</w:t>
      </w:r>
      <w:r>
        <w:br/>
        <w:t>Display Menu</w:t>
      </w:r>
      <w:r>
        <w:br/>
        <w:t xml:space="preserve"> ↓</w:t>
      </w:r>
      <w:r>
        <w:br/>
        <w:t>Perform selected operation</w:t>
      </w:r>
      <w:r>
        <w:br/>
        <w:t xml:space="preserve"> ↓</w:t>
      </w:r>
      <w:r>
        <w:br/>
        <w:t>Update records</w:t>
      </w:r>
      <w:r>
        <w:br/>
        <w:t xml:space="preserve"> ↓</w:t>
      </w:r>
      <w:r>
        <w:br/>
        <w:t>Save changes</w:t>
      </w:r>
      <w:r>
        <w:br/>
        <w:t xml:space="preserve"> ↓</w:t>
      </w:r>
      <w:r>
        <w:br/>
        <w:t>Exit</w:t>
      </w:r>
    </w:p>
    <w:p w14:paraId="6B05D683" w14:textId="64CE2BC9" w:rsidR="00015BE5" w:rsidRDefault="00015BE5">
      <w:pPr>
        <w:pStyle w:val="Heading2"/>
      </w:pPr>
    </w:p>
    <w:p w14:paraId="5A035BD2" w14:textId="77777777" w:rsidR="00015BE5" w:rsidRDefault="00000000">
      <w:r>
        <w:t>Implementation</w:t>
      </w:r>
    </w:p>
    <w:p w14:paraId="4DE6676C" w14:textId="77777777" w:rsidR="00015BE5" w:rsidRDefault="00000000">
      <w:r>
        <w:t>Modules:</w:t>
      </w:r>
      <w:r>
        <w:br/>
        <w:t>• book.h / book.cpp — Book class and methods.</w:t>
      </w:r>
      <w:r>
        <w:br/>
        <w:t>• member.h / member.cpp — Member data and operations.</w:t>
      </w:r>
      <w:r>
        <w:br/>
        <w:t>• library.h / library.cpp — Manages operations, handles file I/O.</w:t>
      </w:r>
      <w:r>
        <w:br/>
        <w:t>• main.cpp — Menu-driven interface.</w:t>
      </w:r>
      <w:r>
        <w:br/>
      </w:r>
      <w:r>
        <w:br/>
        <w:t>Concepts Used:</w:t>
      </w:r>
      <w:r>
        <w:br/>
        <w:t>• Classes and Objects</w:t>
      </w:r>
      <w:r>
        <w:br/>
      </w:r>
      <w:r>
        <w:lastRenderedPageBreak/>
        <w:t>• File Handling</w:t>
      </w:r>
      <w:r>
        <w:br/>
        <w:t>• Vectors and Maps (STL)</w:t>
      </w:r>
    </w:p>
    <w:p w14:paraId="1B1A75CD" w14:textId="5117DC5E" w:rsidR="00015BE5" w:rsidRDefault="00015BE5">
      <w:pPr>
        <w:pStyle w:val="Heading2"/>
      </w:pPr>
    </w:p>
    <w:p w14:paraId="6125EB99" w14:textId="77777777" w:rsidR="00015BE5" w:rsidRPr="0040370D" w:rsidRDefault="00000000">
      <w:pPr>
        <w:rPr>
          <w:b/>
          <w:bCs/>
          <w:sz w:val="36"/>
          <w:szCs w:val="36"/>
        </w:rPr>
      </w:pPr>
      <w:r w:rsidRPr="0040370D">
        <w:rPr>
          <w:b/>
          <w:bCs/>
          <w:sz w:val="36"/>
          <w:szCs w:val="36"/>
        </w:rPr>
        <w:t>Key Code Snippet</w:t>
      </w:r>
    </w:p>
    <w:p w14:paraId="63E48CA2" w14:textId="49122D68" w:rsidR="00015BE5" w:rsidRDefault="00000000" w:rsidP="0040370D">
      <w:r>
        <w:t>bool issueBook(int bookId, int memberId) {</w:t>
      </w:r>
      <w:r>
        <w:br/>
        <w:t xml:space="preserve">    if (!books.count(bookId) || !members.count(memberId)) return false;</w:t>
      </w:r>
      <w:r>
        <w:br/>
        <w:t xml:space="preserve">    Book &amp;b = books[bookId];</w:t>
      </w:r>
      <w:r>
        <w:br/>
        <w:t xml:space="preserve">    Member &amp;m = members[memberId];</w:t>
      </w:r>
      <w:r>
        <w:br/>
        <w:t xml:space="preserve">    if (b.available &lt;= 0) return false;</w:t>
      </w:r>
      <w:r>
        <w:br/>
        <w:t xml:space="preserve">    b.available--; m.issued.push_back(bookId);</w:t>
      </w:r>
      <w:r>
        <w:br/>
        <w:t xml:space="preserve">    cout &lt;&lt; "Book issued"; return true;</w:t>
      </w:r>
      <w:r>
        <w:br/>
        <w:t>}</w:t>
      </w:r>
      <w:r>
        <w:br/>
      </w:r>
      <w:r>
        <w:br/>
        <w:t>Highlights:</w:t>
      </w:r>
      <w:r>
        <w:br/>
        <w:t>• Ensures availability before issuing.</w:t>
      </w:r>
      <w:r>
        <w:br/>
        <w:t>• Updates both book and member data.</w:t>
      </w:r>
    </w:p>
    <w:p w14:paraId="51F410B2" w14:textId="74C2A043" w:rsidR="00015BE5" w:rsidRPr="0040370D" w:rsidRDefault="00000000">
      <w:pPr>
        <w:rPr>
          <w:sz w:val="36"/>
          <w:szCs w:val="36"/>
        </w:rPr>
      </w:pPr>
      <w:r w:rsidRPr="0040370D">
        <w:rPr>
          <w:sz w:val="36"/>
          <w:szCs w:val="36"/>
        </w:rPr>
        <w:t xml:space="preserve">Results </w:t>
      </w:r>
    </w:p>
    <w:p w14:paraId="507411A7" w14:textId="3BAF7536" w:rsidR="00015BE5" w:rsidRDefault="0040370D">
      <w:pPr>
        <w:pStyle w:val="Heading2"/>
      </w:pPr>
      <w:r>
        <w:t>C++ code of library management system:</w:t>
      </w:r>
    </w:p>
    <w:p w14:paraId="29C1E005" w14:textId="77777777" w:rsidR="0040370D" w:rsidRDefault="0040370D" w:rsidP="0040370D">
      <w:r>
        <w:t>#include &lt;iostream&gt;</w:t>
      </w:r>
    </w:p>
    <w:p w14:paraId="0DBBF876" w14:textId="77777777" w:rsidR="0040370D" w:rsidRDefault="0040370D" w:rsidP="0040370D">
      <w:r>
        <w:t>#include &lt;string&gt;</w:t>
      </w:r>
    </w:p>
    <w:p w14:paraId="7F3775C5" w14:textId="77777777" w:rsidR="0040370D" w:rsidRDefault="0040370D" w:rsidP="0040370D">
      <w:r>
        <w:t>using namespace std;</w:t>
      </w:r>
    </w:p>
    <w:p w14:paraId="0DADFB88" w14:textId="77777777" w:rsidR="0040370D" w:rsidRDefault="0040370D" w:rsidP="0040370D"/>
    <w:p w14:paraId="669758B6" w14:textId="77777777" w:rsidR="0040370D" w:rsidRDefault="0040370D" w:rsidP="0040370D">
      <w:r>
        <w:t>struct Book {</w:t>
      </w:r>
    </w:p>
    <w:p w14:paraId="573322D2" w14:textId="77777777" w:rsidR="0040370D" w:rsidRDefault="0040370D" w:rsidP="0040370D">
      <w:r>
        <w:t xml:space="preserve">    int id;</w:t>
      </w:r>
    </w:p>
    <w:p w14:paraId="5FCBB0EC" w14:textId="77777777" w:rsidR="0040370D" w:rsidRDefault="0040370D" w:rsidP="0040370D">
      <w:r>
        <w:t xml:space="preserve">    string title;</w:t>
      </w:r>
    </w:p>
    <w:p w14:paraId="244F3763" w14:textId="77777777" w:rsidR="0040370D" w:rsidRDefault="0040370D" w:rsidP="0040370D">
      <w:r>
        <w:t xml:space="preserve">    string author;</w:t>
      </w:r>
    </w:p>
    <w:p w14:paraId="0E0C88CA" w14:textId="77777777" w:rsidR="0040370D" w:rsidRDefault="0040370D" w:rsidP="0040370D">
      <w:r>
        <w:t xml:space="preserve">    bool </w:t>
      </w:r>
      <w:proofErr w:type="spellStart"/>
      <w:r>
        <w:t>isIssued</w:t>
      </w:r>
      <w:proofErr w:type="spellEnd"/>
      <w:r>
        <w:t>;</w:t>
      </w:r>
    </w:p>
    <w:p w14:paraId="11E86D3A" w14:textId="77777777" w:rsidR="0040370D" w:rsidRDefault="0040370D" w:rsidP="0040370D">
      <w:r>
        <w:t>};</w:t>
      </w:r>
    </w:p>
    <w:p w14:paraId="1CB2F442" w14:textId="77777777" w:rsidR="0040370D" w:rsidRDefault="0040370D" w:rsidP="0040370D"/>
    <w:p w14:paraId="18514592" w14:textId="77777777" w:rsidR="0040370D" w:rsidRDefault="0040370D" w:rsidP="0040370D">
      <w:r>
        <w:t>class Library {</w:t>
      </w:r>
    </w:p>
    <w:p w14:paraId="00E6B15C" w14:textId="77777777" w:rsidR="0040370D" w:rsidRDefault="0040370D" w:rsidP="0040370D">
      <w:r>
        <w:t xml:space="preserve">    Book </w:t>
      </w:r>
      <w:proofErr w:type="gramStart"/>
      <w:r>
        <w:t>books[</w:t>
      </w:r>
      <w:proofErr w:type="gramEnd"/>
      <w:r>
        <w:t>100];</w:t>
      </w:r>
    </w:p>
    <w:p w14:paraId="2D2EB631" w14:textId="77777777" w:rsidR="0040370D" w:rsidRDefault="0040370D" w:rsidP="0040370D">
      <w:r>
        <w:lastRenderedPageBreak/>
        <w:t xml:space="preserve">    int count;</w:t>
      </w:r>
    </w:p>
    <w:p w14:paraId="7410503D" w14:textId="77777777" w:rsidR="0040370D" w:rsidRDefault="0040370D" w:rsidP="0040370D"/>
    <w:p w14:paraId="30E322B8" w14:textId="77777777" w:rsidR="0040370D" w:rsidRDefault="0040370D" w:rsidP="0040370D">
      <w:r>
        <w:t>public:</w:t>
      </w:r>
    </w:p>
    <w:p w14:paraId="14B7B3F4" w14:textId="77777777" w:rsidR="0040370D" w:rsidRDefault="0040370D" w:rsidP="0040370D">
      <w:r>
        <w:t xml:space="preserve">    </w:t>
      </w:r>
      <w:proofErr w:type="gramStart"/>
      <w:r>
        <w:t>Library(</w:t>
      </w:r>
      <w:proofErr w:type="gramEnd"/>
      <w:r>
        <w:t>) {</w:t>
      </w:r>
    </w:p>
    <w:p w14:paraId="667F5993" w14:textId="77777777" w:rsidR="0040370D" w:rsidRDefault="0040370D" w:rsidP="0040370D">
      <w:r>
        <w:t xml:space="preserve">        count = 0;</w:t>
      </w:r>
    </w:p>
    <w:p w14:paraId="3E9C569C" w14:textId="77777777" w:rsidR="0040370D" w:rsidRDefault="0040370D" w:rsidP="0040370D">
      <w:r>
        <w:t xml:space="preserve">    }</w:t>
      </w:r>
    </w:p>
    <w:p w14:paraId="0EB38254" w14:textId="77777777" w:rsidR="0040370D" w:rsidRDefault="0040370D" w:rsidP="0040370D"/>
    <w:p w14:paraId="179B9A53" w14:textId="77777777" w:rsidR="0040370D" w:rsidRDefault="0040370D" w:rsidP="0040370D">
      <w:r>
        <w:t xml:space="preserve">   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14:paraId="477C1268" w14:textId="77777777" w:rsidR="0040370D" w:rsidRDefault="0040370D" w:rsidP="0040370D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Book ID: ";</w:t>
      </w:r>
    </w:p>
    <w:p w14:paraId="7DDAF8B8" w14:textId="77777777" w:rsidR="0040370D" w:rsidRDefault="0040370D" w:rsidP="0040370D">
      <w:r>
        <w:t xml:space="preserve">        </w:t>
      </w:r>
      <w:proofErr w:type="spellStart"/>
      <w:r>
        <w:t>cin</w:t>
      </w:r>
      <w:proofErr w:type="spellEnd"/>
      <w:r>
        <w:t xml:space="preserve"> &gt;&gt; books[count].id;</w:t>
      </w:r>
    </w:p>
    <w:p w14:paraId="54849BFC" w14:textId="77777777" w:rsidR="0040370D" w:rsidRDefault="0040370D" w:rsidP="0040370D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7E60F72C" w14:textId="77777777" w:rsidR="0040370D" w:rsidRDefault="0040370D" w:rsidP="0040370D">
      <w:r>
        <w:t xml:space="preserve">        </w:t>
      </w:r>
      <w:proofErr w:type="spellStart"/>
      <w:r>
        <w:t>cout</w:t>
      </w:r>
      <w:proofErr w:type="spellEnd"/>
      <w:r>
        <w:t xml:space="preserve"> &lt;&lt; "Enter Book Title: ";</w:t>
      </w:r>
    </w:p>
    <w:p w14:paraId="68F75103" w14:textId="77777777" w:rsidR="0040370D" w:rsidRDefault="0040370D" w:rsidP="0040370D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books[count</w:t>
      </w:r>
      <w:proofErr w:type="gramStart"/>
      <w:r>
        <w:t>].title</w:t>
      </w:r>
      <w:proofErr w:type="gramEnd"/>
      <w:r>
        <w:t>);</w:t>
      </w:r>
    </w:p>
    <w:p w14:paraId="72EBCE02" w14:textId="77777777" w:rsidR="0040370D" w:rsidRDefault="0040370D" w:rsidP="0040370D">
      <w:r>
        <w:t xml:space="preserve">        </w:t>
      </w:r>
      <w:proofErr w:type="spellStart"/>
      <w:r>
        <w:t>cout</w:t>
      </w:r>
      <w:proofErr w:type="spellEnd"/>
      <w:r>
        <w:t xml:space="preserve"> &lt;&lt; "Enter Author Name: ";</w:t>
      </w:r>
    </w:p>
    <w:p w14:paraId="5B4B0E79" w14:textId="77777777" w:rsidR="0040370D" w:rsidRDefault="0040370D" w:rsidP="0040370D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books[count</w:t>
      </w:r>
      <w:proofErr w:type="gramStart"/>
      <w:r>
        <w:t>].author</w:t>
      </w:r>
      <w:proofErr w:type="gramEnd"/>
      <w:r>
        <w:t>);</w:t>
      </w:r>
    </w:p>
    <w:p w14:paraId="69771996" w14:textId="77777777" w:rsidR="0040370D" w:rsidRDefault="0040370D" w:rsidP="0040370D">
      <w:r>
        <w:t xml:space="preserve">        books[count</w:t>
      </w:r>
      <w:proofErr w:type="gramStart"/>
      <w:r>
        <w:t>].</w:t>
      </w:r>
      <w:proofErr w:type="spellStart"/>
      <w:r>
        <w:t>isIssued</w:t>
      </w:r>
      <w:proofErr w:type="spellEnd"/>
      <w:proofErr w:type="gramEnd"/>
      <w:r>
        <w:t xml:space="preserve"> = false;</w:t>
      </w:r>
    </w:p>
    <w:p w14:paraId="191D8356" w14:textId="77777777" w:rsidR="0040370D" w:rsidRDefault="0040370D" w:rsidP="0040370D">
      <w:r>
        <w:t xml:space="preserve">        count++;</w:t>
      </w:r>
    </w:p>
    <w:p w14:paraId="1C4426AD" w14:textId="77777777" w:rsidR="0040370D" w:rsidRDefault="0040370D" w:rsidP="0040370D">
      <w:r>
        <w:t xml:space="preserve">        </w:t>
      </w:r>
      <w:proofErr w:type="spellStart"/>
      <w:r>
        <w:t>cout</w:t>
      </w:r>
      <w:proofErr w:type="spellEnd"/>
      <w:r>
        <w:t xml:space="preserve"> &lt;&lt; "Book added </w:t>
      </w:r>
      <w:proofErr w:type="gramStart"/>
      <w:r>
        <w:t>successfully!\</w:t>
      </w:r>
      <w:proofErr w:type="gramEnd"/>
      <w:r>
        <w:t>n";</w:t>
      </w:r>
    </w:p>
    <w:p w14:paraId="7D8C89AB" w14:textId="77777777" w:rsidR="0040370D" w:rsidRDefault="0040370D" w:rsidP="0040370D">
      <w:r>
        <w:t xml:space="preserve">    }</w:t>
      </w:r>
    </w:p>
    <w:p w14:paraId="138A68A0" w14:textId="77777777" w:rsidR="0040370D" w:rsidRDefault="0040370D" w:rsidP="0040370D"/>
    <w:p w14:paraId="3FDC6D36" w14:textId="77777777" w:rsidR="0040370D" w:rsidRDefault="0040370D" w:rsidP="0040370D">
      <w:r>
        <w:t xml:space="preserve">    void </w:t>
      </w:r>
      <w:proofErr w:type="spellStart"/>
      <w:proofErr w:type="gramStart"/>
      <w:r>
        <w:t>showAllBooks</w:t>
      </w:r>
      <w:proofErr w:type="spellEnd"/>
      <w:r>
        <w:t>(</w:t>
      </w:r>
      <w:proofErr w:type="gramEnd"/>
      <w:r>
        <w:t>) {</w:t>
      </w:r>
    </w:p>
    <w:p w14:paraId="0656751B" w14:textId="77777777" w:rsidR="0040370D" w:rsidRDefault="0040370D" w:rsidP="0040370D">
      <w:r>
        <w:t xml:space="preserve">        if (count == 0) {</w:t>
      </w:r>
    </w:p>
    <w:p w14:paraId="3DD74109" w14:textId="77777777" w:rsidR="0040370D" w:rsidRDefault="0040370D" w:rsidP="0040370D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books in </w:t>
      </w:r>
      <w:proofErr w:type="gramStart"/>
      <w:r>
        <w:t>library!\</w:t>
      </w:r>
      <w:proofErr w:type="gramEnd"/>
      <w:r>
        <w:t>n";</w:t>
      </w:r>
    </w:p>
    <w:p w14:paraId="05E6C0E7" w14:textId="77777777" w:rsidR="0040370D" w:rsidRDefault="0040370D" w:rsidP="0040370D">
      <w:r>
        <w:t xml:space="preserve">            return;</w:t>
      </w:r>
    </w:p>
    <w:p w14:paraId="00830E1A" w14:textId="77777777" w:rsidR="0040370D" w:rsidRDefault="0040370D" w:rsidP="0040370D">
      <w:r>
        <w:t xml:space="preserve">        }</w:t>
      </w:r>
    </w:p>
    <w:p w14:paraId="3EC0A70E" w14:textId="77777777" w:rsidR="0040370D" w:rsidRDefault="0040370D" w:rsidP="0040370D">
      <w:r>
        <w:t xml:space="preserve">        </w:t>
      </w:r>
      <w:proofErr w:type="spellStart"/>
      <w:r>
        <w:t>cout</w:t>
      </w:r>
      <w:proofErr w:type="spellEnd"/>
      <w:r>
        <w:t xml:space="preserve"> &lt;&lt; "\n--- Library Books ---\n";</w:t>
      </w:r>
    </w:p>
    <w:p w14:paraId="7FD592FC" w14:textId="77777777" w:rsidR="0040370D" w:rsidRDefault="0040370D" w:rsidP="0040370D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F74BD1E" w14:textId="77777777" w:rsidR="0040370D" w:rsidRDefault="0040370D" w:rsidP="0040370D">
      <w:r>
        <w:t xml:space="preserve">            </w:t>
      </w:r>
      <w:proofErr w:type="spellStart"/>
      <w:r>
        <w:t>cout</w:t>
      </w:r>
      <w:proofErr w:type="spellEnd"/>
      <w:r>
        <w:t xml:space="preserve"> &lt;&lt; "ID: " &lt;&lt; books[</w:t>
      </w:r>
      <w:proofErr w:type="spellStart"/>
      <w:r>
        <w:t>i</w:t>
      </w:r>
      <w:proofErr w:type="spellEnd"/>
      <w:r>
        <w:t>].id</w:t>
      </w:r>
    </w:p>
    <w:p w14:paraId="7C87ED34" w14:textId="77777777" w:rsidR="0040370D" w:rsidRDefault="0040370D" w:rsidP="0040370D">
      <w:r>
        <w:t xml:space="preserve">                 &lt;&lt; " | Title: " &lt;&lt; books[</w:t>
      </w:r>
      <w:proofErr w:type="spellStart"/>
      <w:r>
        <w:t>i</w:t>
      </w:r>
      <w:proofErr w:type="spellEnd"/>
      <w:proofErr w:type="gramStart"/>
      <w:r>
        <w:t>].title</w:t>
      </w:r>
      <w:proofErr w:type="gramEnd"/>
    </w:p>
    <w:p w14:paraId="05A3E4C5" w14:textId="77777777" w:rsidR="0040370D" w:rsidRDefault="0040370D" w:rsidP="0040370D">
      <w:r>
        <w:t xml:space="preserve">                 &lt;&lt; " | Author: " &lt;&lt; books[</w:t>
      </w:r>
      <w:proofErr w:type="spellStart"/>
      <w:r>
        <w:t>i</w:t>
      </w:r>
      <w:proofErr w:type="spellEnd"/>
      <w:proofErr w:type="gramStart"/>
      <w:r>
        <w:t>].author</w:t>
      </w:r>
      <w:proofErr w:type="gramEnd"/>
    </w:p>
    <w:p w14:paraId="7B8C1D39" w14:textId="77777777" w:rsidR="0040370D" w:rsidRDefault="0040370D" w:rsidP="0040370D">
      <w:r>
        <w:t xml:space="preserve">                 &lt;&lt; " | Status: " &lt;&lt; (books[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isIssued</w:t>
      </w:r>
      <w:proofErr w:type="spellEnd"/>
      <w:proofErr w:type="gramEnd"/>
      <w:r>
        <w:t xml:space="preserve"> ? "Issued</w:t>
      </w:r>
      <w:proofErr w:type="gramStart"/>
      <w:r>
        <w:t>" :</w:t>
      </w:r>
      <w:proofErr w:type="gramEnd"/>
      <w:r>
        <w:t xml:space="preserve"> "Available") &lt;&lt; </w:t>
      </w:r>
      <w:proofErr w:type="spellStart"/>
      <w:r>
        <w:t>endl</w:t>
      </w:r>
      <w:proofErr w:type="spellEnd"/>
      <w:r>
        <w:t>;</w:t>
      </w:r>
    </w:p>
    <w:p w14:paraId="494A14BC" w14:textId="77777777" w:rsidR="0040370D" w:rsidRDefault="0040370D" w:rsidP="0040370D">
      <w:r>
        <w:t xml:space="preserve">        }</w:t>
      </w:r>
    </w:p>
    <w:p w14:paraId="3A0A420B" w14:textId="77777777" w:rsidR="0040370D" w:rsidRDefault="0040370D" w:rsidP="0040370D">
      <w:r>
        <w:t xml:space="preserve">    }</w:t>
      </w:r>
    </w:p>
    <w:p w14:paraId="3694805B" w14:textId="77777777" w:rsidR="0040370D" w:rsidRDefault="0040370D" w:rsidP="0040370D"/>
    <w:p w14:paraId="7A0CED29" w14:textId="77777777" w:rsidR="0040370D" w:rsidRDefault="0040370D" w:rsidP="0040370D">
      <w:r>
        <w:t xml:space="preserve">    void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>) {</w:t>
      </w:r>
    </w:p>
    <w:p w14:paraId="5CF33062" w14:textId="77777777" w:rsidR="0040370D" w:rsidRDefault="0040370D" w:rsidP="0040370D">
      <w:r>
        <w:t xml:space="preserve">        int id;</w:t>
      </w:r>
    </w:p>
    <w:p w14:paraId="78940E6B" w14:textId="77777777" w:rsidR="0040370D" w:rsidRDefault="0040370D" w:rsidP="0040370D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Book ID to issue: ";</w:t>
      </w:r>
    </w:p>
    <w:p w14:paraId="62FA1182" w14:textId="77777777" w:rsidR="0040370D" w:rsidRDefault="0040370D" w:rsidP="0040370D">
      <w:r>
        <w:t xml:space="preserve">        </w:t>
      </w:r>
      <w:proofErr w:type="spellStart"/>
      <w:r>
        <w:t>cin</w:t>
      </w:r>
      <w:proofErr w:type="spellEnd"/>
      <w:r>
        <w:t xml:space="preserve"> &gt;&gt; id;</w:t>
      </w:r>
    </w:p>
    <w:p w14:paraId="2E7EA522" w14:textId="77777777" w:rsidR="0040370D" w:rsidRDefault="0040370D" w:rsidP="0040370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B91DB53" w14:textId="77777777" w:rsidR="0040370D" w:rsidRDefault="0040370D" w:rsidP="0040370D">
      <w:r>
        <w:t xml:space="preserve">            if (books[</w:t>
      </w:r>
      <w:proofErr w:type="spellStart"/>
      <w:r>
        <w:t>i</w:t>
      </w:r>
      <w:proofErr w:type="spellEnd"/>
      <w:r>
        <w:t>].id == id) {</w:t>
      </w:r>
    </w:p>
    <w:p w14:paraId="3597CE0E" w14:textId="77777777" w:rsidR="0040370D" w:rsidRDefault="0040370D" w:rsidP="0040370D">
      <w:r>
        <w:t xml:space="preserve">                if </w:t>
      </w:r>
      <w:proofErr w:type="gramStart"/>
      <w:r>
        <w:t>(!books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isIssued</w:t>
      </w:r>
      <w:proofErr w:type="spellEnd"/>
      <w:proofErr w:type="gramEnd"/>
      <w:r>
        <w:t>) {</w:t>
      </w:r>
    </w:p>
    <w:p w14:paraId="1BC8ACD4" w14:textId="77777777" w:rsidR="0040370D" w:rsidRDefault="0040370D" w:rsidP="0040370D">
      <w:r>
        <w:t xml:space="preserve">                   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isIssued</w:t>
      </w:r>
      <w:proofErr w:type="spellEnd"/>
      <w:proofErr w:type="gramEnd"/>
      <w:r>
        <w:t xml:space="preserve"> = true;</w:t>
      </w:r>
    </w:p>
    <w:p w14:paraId="7C9B0E43" w14:textId="77777777" w:rsidR="0040370D" w:rsidRDefault="0040370D" w:rsidP="0040370D">
      <w:r>
        <w:t xml:space="preserve">                    </w:t>
      </w:r>
      <w:proofErr w:type="spellStart"/>
      <w:r>
        <w:t>cout</w:t>
      </w:r>
      <w:proofErr w:type="spellEnd"/>
      <w:r>
        <w:t xml:space="preserve"> &lt;&lt; "Book issued </w:t>
      </w:r>
      <w:proofErr w:type="gramStart"/>
      <w:r>
        <w:t>successfully!\</w:t>
      </w:r>
      <w:proofErr w:type="gramEnd"/>
      <w:r>
        <w:t>n";</w:t>
      </w:r>
    </w:p>
    <w:p w14:paraId="637F2AF5" w14:textId="77777777" w:rsidR="0040370D" w:rsidRDefault="0040370D" w:rsidP="0040370D">
      <w:r>
        <w:t xml:space="preserve">                } else {</w:t>
      </w:r>
    </w:p>
    <w:p w14:paraId="209FD458" w14:textId="77777777" w:rsidR="0040370D" w:rsidRDefault="0040370D" w:rsidP="0040370D">
      <w:r>
        <w:t xml:space="preserve">                    </w:t>
      </w:r>
      <w:proofErr w:type="spellStart"/>
      <w:r>
        <w:t>cout</w:t>
      </w:r>
      <w:proofErr w:type="spellEnd"/>
      <w:r>
        <w:t xml:space="preserve"> &lt;&lt; "Book already </w:t>
      </w:r>
      <w:proofErr w:type="gramStart"/>
      <w:r>
        <w:t>issued!\</w:t>
      </w:r>
      <w:proofErr w:type="gramEnd"/>
      <w:r>
        <w:t>n";</w:t>
      </w:r>
    </w:p>
    <w:p w14:paraId="2EA1F78E" w14:textId="77777777" w:rsidR="0040370D" w:rsidRDefault="0040370D" w:rsidP="0040370D">
      <w:r>
        <w:t xml:space="preserve">                }</w:t>
      </w:r>
    </w:p>
    <w:p w14:paraId="16A2D649" w14:textId="77777777" w:rsidR="0040370D" w:rsidRDefault="0040370D" w:rsidP="0040370D">
      <w:r>
        <w:t xml:space="preserve">                return;</w:t>
      </w:r>
    </w:p>
    <w:p w14:paraId="00035DE1" w14:textId="77777777" w:rsidR="0040370D" w:rsidRDefault="0040370D" w:rsidP="0040370D">
      <w:r>
        <w:t xml:space="preserve">            }</w:t>
      </w:r>
    </w:p>
    <w:p w14:paraId="1C352C6D" w14:textId="77777777" w:rsidR="0040370D" w:rsidRDefault="0040370D" w:rsidP="0040370D">
      <w:r>
        <w:t xml:space="preserve">        }</w:t>
      </w:r>
    </w:p>
    <w:p w14:paraId="3EF6011B" w14:textId="77777777" w:rsidR="0040370D" w:rsidRDefault="0040370D" w:rsidP="0040370D">
      <w:r>
        <w:t xml:space="preserve">        </w:t>
      </w:r>
      <w:proofErr w:type="spellStart"/>
      <w:r>
        <w:t>cout</w:t>
      </w:r>
      <w:proofErr w:type="spellEnd"/>
      <w:r>
        <w:t xml:space="preserve"> &lt;&lt; "Book not </w:t>
      </w:r>
      <w:proofErr w:type="gramStart"/>
      <w:r>
        <w:t>found!\</w:t>
      </w:r>
      <w:proofErr w:type="gramEnd"/>
      <w:r>
        <w:t>n";</w:t>
      </w:r>
    </w:p>
    <w:p w14:paraId="7E953040" w14:textId="77777777" w:rsidR="0040370D" w:rsidRDefault="0040370D" w:rsidP="0040370D">
      <w:r>
        <w:t xml:space="preserve">    }</w:t>
      </w:r>
    </w:p>
    <w:p w14:paraId="3C68FBB0" w14:textId="77777777" w:rsidR="0040370D" w:rsidRDefault="0040370D" w:rsidP="0040370D"/>
    <w:p w14:paraId="228C7345" w14:textId="77777777" w:rsidR="0040370D" w:rsidRDefault="0040370D" w:rsidP="0040370D">
      <w:r>
        <w:lastRenderedPageBreak/>
        <w:t xml:space="preserve">   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 {</w:t>
      </w:r>
    </w:p>
    <w:p w14:paraId="012ED9DD" w14:textId="77777777" w:rsidR="0040370D" w:rsidRDefault="0040370D" w:rsidP="0040370D">
      <w:r>
        <w:t xml:space="preserve">        int id;</w:t>
      </w:r>
    </w:p>
    <w:p w14:paraId="7D68A4CF" w14:textId="77777777" w:rsidR="0040370D" w:rsidRDefault="0040370D" w:rsidP="0040370D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Book ID to return: ";</w:t>
      </w:r>
    </w:p>
    <w:p w14:paraId="32879BE0" w14:textId="77777777" w:rsidR="0040370D" w:rsidRDefault="0040370D" w:rsidP="0040370D">
      <w:r>
        <w:t xml:space="preserve">        </w:t>
      </w:r>
      <w:proofErr w:type="spellStart"/>
      <w:r>
        <w:t>cin</w:t>
      </w:r>
      <w:proofErr w:type="spellEnd"/>
      <w:r>
        <w:t xml:space="preserve"> &gt;&gt; id;</w:t>
      </w:r>
    </w:p>
    <w:p w14:paraId="1773BD5D" w14:textId="77777777" w:rsidR="0040370D" w:rsidRDefault="0040370D" w:rsidP="0040370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E345C38" w14:textId="77777777" w:rsidR="0040370D" w:rsidRDefault="0040370D" w:rsidP="0040370D">
      <w:r>
        <w:t xml:space="preserve">            if (books[</w:t>
      </w:r>
      <w:proofErr w:type="spellStart"/>
      <w:r>
        <w:t>i</w:t>
      </w:r>
      <w:proofErr w:type="spellEnd"/>
      <w:r>
        <w:t>].id == id) {</w:t>
      </w:r>
    </w:p>
    <w:p w14:paraId="49C2BC77" w14:textId="77777777" w:rsidR="0040370D" w:rsidRDefault="0040370D" w:rsidP="0040370D">
      <w:r>
        <w:t xml:space="preserve">                if (books[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isIssued</w:t>
      </w:r>
      <w:proofErr w:type="spellEnd"/>
      <w:proofErr w:type="gramEnd"/>
      <w:r>
        <w:t>) {</w:t>
      </w:r>
    </w:p>
    <w:p w14:paraId="4EC4FF31" w14:textId="77777777" w:rsidR="0040370D" w:rsidRDefault="0040370D" w:rsidP="0040370D">
      <w:r>
        <w:t xml:space="preserve">                    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isIssued</w:t>
      </w:r>
      <w:proofErr w:type="spellEnd"/>
      <w:proofErr w:type="gramEnd"/>
      <w:r>
        <w:t xml:space="preserve"> = false;</w:t>
      </w:r>
    </w:p>
    <w:p w14:paraId="767ECC18" w14:textId="77777777" w:rsidR="0040370D" w:rsidRDefault="0040370D" w:rsidP="0040370D">
      <w:r>
        <w:t xml:space="preserve">                    </w:t>
      </w:r>
      <w:proofErr w:type="spellStart"/>
      <w:r>
        <w:t>cout</w:t>
      </w:r>
      <w:proofErr w:type="spellEnd"/>
      <w:r>
        <w:t xml:space="preserve"> &lt;&lt; "Book returned </w:t>
      </w:r>
      <w:proofErr w:type="gramStart"/>
      <w:r>
        <w:t>successfully!\</w:t>
      </w:r>
      <w:proofErr w:type="gramEnd"/>
      <w:r>
        <w:t>n";</w:t>
      </w:r>
    </w:p>
    <w:p w14:paraId="7968B7FD" w14:textId="77777777" w:rsidR="0040370D" w:rsidRDefault="0040370D" w:rsidP="0040370D">
      <w:r>
        <w:t xml:space="preserve">                } else {</w:t>
      </w:r>
    </w:p>
    <w:p w14:paraId="41676E1B" w14:textId="77777777" w:rsidR="0040370D" w:rsidRDefault="0040370D" w:rsidP="0040370D">
      <w:r>
        <w:t xml:space="preserve">                    </w:t>
      </w:r>
      <w:proofErr w:type="spellStart"/>
      <w:r>
        <w:t>cout</w:t>
      </w:r>
      <w:proofErr w:type="spellEnd"/>
      <w:r>
        <w:t xml:space="preserve"> &lt;&lt; "Book was not </w:t>
      </w:r>
      <w:proofErr w:type="gramStart"/>
      <w:r>
        <w:t>issued!\</w:t>
      </w:r>
      <w:proofErr w:type="gramEnd"/>
      <w:r>
        <w:t>n";</w:t>
      </w:r>
    </w:p>
    <w:p w14:paraId="37F7CBC3" w14:textId="77777777" w:rsidR="0040370D" w:rsidRDefault="0040370D" w:rsidP="0040370D">
      <w:r>
        <w:t xml:space="preserve">                }</w:t>
      </w:r>
    </w:p>
    <w:p w14:paraId="3850DC65" w14:textId="77777777" w:rsidR="0040370D" w:rsidRDefault="0040370D" w:rsidP="0040370D">
      <w:r>
        <w:t xml:space="preserve">                return;</w:t>
      </w:r>
    </w:p>
    <w:p w14:paraId="1123DF64" w14:textId="77777777" w:rsidR="0040370D" w:rsidRDefault="0040370D" w:rsidP="0040370D">
      <w:r>
        <w:t xml:space="preserve">            }</w:t>
      </w:r>
    </w:p>
    <w:p w14:paraId="283DCADC" w14:textId="77777777" w:rsidR="0040370D" w:rsidRDefault="0040370D" w:rsidP="0040370D">
      <w:r>
        <w:t xml:space="preserve">        }</w:t>
      </w:r>
    </w:p>
    <w:p w14:paraId="659C10FE" w14:textId="77777777" w:rsidR="0040370D" w:rsidRDefault="0040370D" w:rsidP="0040370D">
      <w:r>
        <w:t xml:space="preserve">        </w:t>
      </w:r>
      <w:proofErr w:type="spellStart"/>
      <w:r>
        <w:t>cout</w:t>
      </w:r>
      <w:proofErr w:type="spellEnd"/>
      <w:r>
        <w:t xml:space="preserve"> &lt;&lt; "Book not </w:t>
      </w:r>
      <w:proofErr w:type="gramStart"/>
      <w:r>
        <w:t>found!\</w:t>
      </w:r>
      <w:proofErr w:type="gramEnd"/>
      <w:r>
        <w:t>n";</w:t>
      </w:r>
    </w:p>
    <w:p w14:paraId="2F44CD85" w14:textId="77777777" w:rsidR="0040370D" w:rsidRDefault="0040370D" w:rsidP="0040370D">
      <w:r>
        <w:t xml:space="preserve">    }</w:t>
      </w:r>
    </w:p>
    <w:p w14:paraId="7D8D3AB5" w14:textId="77777777" w:rsidR="0040370D" w:rsidRDefault="0040370D" w:rsidP="0040370D">
      <w:r>
        <w:t>};</w:t>
      </w:r>
    </w:p>
    <w:p w14:paraId="2E123854" w14:textId="77777777" w:rsidR="0040370D" w:rsidRDefault="0040370D" w:rsidP="0040370D"/>
    <w:p w14:paraId="0C07AAB0" w14:textId="77777777" w:rsidR="0040370D" w:rsidRDefault="0040370D" w:rsidP="0040370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2BCFF2" w14:textId="77777777" w:rsidR="0040370D" w:rsidRDefault="0040370D" w:rsidP="0040370D">
      <w:r>
        <w:t xml:space="preserve">    Library lib;</w:t>
      </w:r>
    </w:p>
    <w:p w14:paraId="34D53E9F" w14:textId="77777777" w:rsidR="0040370D" w:rsidRDefault="0040370D" w:rsidP="0040370D">
      <w:r>
        <w:t xml:space="preserve">    int choice;</w:t>
      </w:r>
    </w:p>
    <w:p w14:paraId="73D02D14" w14:textId="77777777" w:rsidR="0040370D" w:rsidRDefault="0040370D" w:rsidP="0040370D"/>
    <w:p w14:paraId="145E57DF" w14:textId="77777777" w:rsidR="0040370D" w:rsidRDefault="0040370D" w:rsidP="0040370D">
      <w:r>
        <w:t xml:space="preserve">    while (true) {</w:t>
      </w:r>
    </w:p>
    <w:p w14:paraId="025DC661" w14:textId="77777777" w:rsidR="0040370D" w:rsidRDefault="0040370D" w:rsidP="0040370D">
      <w:r>
        <w:t xml:space="preserve">        </w:t>
      </w:r>
      <w:proofErr w:type="spellStart"/>
      <w:r>
        <w:t>cout</w:t>
      </w:r>
      <w:proofErr w:type="spellEnd"/>
      <w:r>
        <w:t xml:space="preserve"> &lt;&lt; "\n--- LIBRARY MANAGEMENT SYSTEM ---\n";</w:t>
      </w:r>
    </w:p>
    <w:p w14:paraId="62902BD6" w14:textId="77777777" w:rsidR="0040370D" w:rsidRDefault="0040370D" w:rsidP="0040370D">
      <w:r>
        <w:t xml:space="preserve">        </w:t>
      </w:r>
      <w:proofErr w:type="spellStart"/>
      <w:r>
        <w:t>cout</w:t>
      </w:r>
      <w:proofErr w:type="spellEnd"/>
      <w:r>
        <w:t xml:space="preserve"> &lt;&lt; "1. Add Book\n";</w:t>
      </w:r>
    </w:p>
    <w:p w14:paraId="4FEE9E37" w14:textId="77777777" w:rsidR="0040370D" w:rsidRDefault="0040370D" w:rsidP="0040370D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"2. Show All Books\n";</w:t>
      </w:r>
    </w:p>
    <w:p w14:paraId="10387CEC" w14:textId="77777777" w:rsidR="0040370D" w:rsidRDefault="0040370D" w:rsidP="0040370D">
      <w:r>
        <w:t xml:space="preserve">        </w:t>
      </w:r>
      <w:proofErr w:type="spellStart"/>
      <w:r>
        <w:t>cout</w:t>
      </w:r>
      <w:proofErr w:type="spellEnd"/>
      <w:r>
        <w:t xml:space="preserve"> &lt;&lt; "3. Issue Book\n";</w:t>
      </w:r>
    </w:p>
    <w:p w14:paraId="621D3483" w14:textId="77777777" w:rsidR="0040370D" w:rsidRDefault="0040370D" w:rsidP="0040370D">
      <w:r>
        <w:t xml:space="preserve">        </w:t>
      </w:r>
      <w:proofErr w:type="spellStart"/>
      <w:r>
        <w:t>cout</w:t>
      </w:r>
      <w:proofErr w:type="spellEnd"/>
      <w:r>
        <w:t xml:space="preserve"> &lt;&lt; "4. Return Book\n";</w:t>
      </w:r>
    </w:p>
    <w:p w14:paraId="15746A12" w14:textId="77777777" w:rsidR="0040370D" w:rsidRDefault="0040370D" w:rsidP="0040370D">
      <w:r>
        <w:t xml:space="preserve">        </w:t>
      </w:r>
      <w:proofErr w:type="spellStart"/>
      <w:r>
        <w:t>cout</w:t>
      </w:r>
      <w:proofErr w:type="spellEnd"/>
      <w:r>
        <w:t xml:space="preserve"> &lt;&lt; "5. Exit\n";</w:t>
      </w:r>
    </w:p>
    <w:p w14:paraId="2E15FE45" w14:textId="77777777" w:rsidR="0040370D" w:rsidRDefault="0040370D" w:rsidP="0040370D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1CC86CB8" w14:textId="77777777" w:rsidR="0040370D" w:rsidRDefault="0040370D" w:rsidP="0040370D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4FFF858A" w14:textId="77777777" w:rsidR="0040370D" w:rsidRDefault="0040370D" w:rsidP="0040370D"/>
    <w:p w14:paraId="18B2EFE7" w14:textId="77777777" w:rsidR="0040370D" w:rsidRDefault="0040370D" w:rsidP="0040370D">
      <w:r>
        <w:t xml:space="preserve">        switch (choice) {</w:t>
      </w:r>
    </w:p>
    <w:p w14:paraId="23AA328F" w14:textId="77777777" w:rsidR="0040370D" w:rsidRDefault="0040370D" w:rsidP="0040370D">
      <w:r>
        <w:t xml:space="preserve">            case 1: </w:t>
      </w:r>
      <w:proofErr w:type="spellStart"/>
      <w:proofErr w:type="gramStart"/>
      <w:r>
        <w:t>lib.addBook</w:t>
      </w:r>
      <w:proofErr w:type="spellEnd"/>
      <w:proofErr w:type="gramEnd"/>
      <w:r>
        <w:t>(); break;</w:t>
      </w:r>
    </w:p>
    <w:p w14:paraId="53624FEB" w14:textId="77777777" w:rsidR="0040370D" w:rsidRDefault="0040370D" w:rsidP="0040370D">
      <w:r>
        <w:t xml:space="preserve">            case 2: </w:t>
      </w:r>
      <w:proofErr w:type="spellStart"/>
      <w:proofErr w:type="gramStart"/>
      <w:r>
        <w:t>lib.showAllBooks</w:t>
      </w:r>
      <w:proofErr w:type="spellEnd"/>
      <w:proofErr w:type="gramEnd"/>
      <w:r>
        <w:t>(); break;</w:t>
      </w:r>
    </w:p>
    <w:p w14:paraId="7DA0DE82" w14:textId="77777777" w:rsidR="0040370D" w:rsidRDefault="0040370D" w:rsidP="0040370D">
      <w:r>
        <w:t xml:space="preserve">            case 3: </w:t>
      </w:r>
      <w:proofErr w:type="spellStart"/>
      <w:proofErr w:type="gramStart"/>
      <w:r>
        <w:t>lib.issueBook</w:t>
      </w:r>
      <w:proofErr w:type="spellEnd"/>
      <w:proofErr w:type="gramEnd"/>
      <w:r>
        <w:t>(); break;</w:t>
      </w:r>
    </w:p>
    <w:p w14:paraId="1F850FE6" w14:textId="77777777" w:rsidR="0040370D" w:rsidRDefault="0040370D" w:rsidP="0040370D">
      <w:r>
        <w:t xml:space="preserve">            case 4: </w:t>
      </w:r>
      <w:proofErr w:type="spellStart"/>
      <w:proofErr w:type="gramStart"/>
      <w:r>
        <w:t>lib.returnBook</w:t>
      </w:r>
      <w:proofErr w:type="spellEnd"/>
      <w:proofErr w:type="gramEnd"/>
      <w:r>
        <w:t>(); break;</w:t>
      </w:r>
    </w:p>
    <w:p w14:paraId="4EBFA8F8" w14:textId="77777777" w:rsidR="0040370D" w:rsidRDefault="0040370D" w:rsidP="0040370D">
      <w:r>
        <w:t xml:space="preserve">            case 5: </w:t>
      </w:r>
      <w:proofErr w:type="spellStart"/>
      <w:r>
        <w:t>cout</w:t>
      </w:r>
      <w:proofErr w:type="spellEnd"/>
      <w:r>
        <w:t xml:space="preserve"> &lt;&lt; "Exiting..."; return 0;</w:t>
      </w:r>
    </w:p>
    <w:p w14:paraId="29C217B3" w14:textId="77777777" w:rsidR="0040370D" w:rsidRDefault="0040370D" w:rsidP="0040370D">
      <w:r>
        <w:t xml:space="preserve">            default: </w:t>
      </w:r>
      <w:proofErr w:type="spellStart"/>
      <w:r>
        <w:t>cout</w:t>
      </w:r>
      <w:proofErr w:type="spellEnd"/>
      <w:r>
        <w:t xml:space="preserve"> &lt;&lt; "Invalid </w:t>
      </w:r>
      <w:proofErr w:type="gramStart"/>
      <w:r>
        <w:t>choice!\</w:t>
      </w:r>
      <w:proofErr w:type="gramEnd"/>
      <w:r>
        <w:t>n";</w:t>
      </w:r>
    </w:p>
    <w:p w14:paraId="1613ED32" w14:textId="77777777" w:rsidR="0040370D" w:rsidRDefault="0040370D" w:rsidP="0040370D">
      <w:r>
        <w:t xml:space="preserve">        }</w:t>
      </w:r>
    </w:p>
    <w:p w14:paraId="157F4F5D" w14:textId="77777777" w:rsidR="0040370D" w:rsidRDefault="0040370D" w:rsidP="0040370D">
      <w:r>
        <w:t xml:space="preserve">    }</w:t>
      </w:r>
    </w:p>
    <w:p w14:paraId="040B30FA" w14:textId="50145F1A" w:rsidR="0040370D" w:rsidRDefault="0040370D" w:rsidP="0040370D">
      <w:r>
        <w:t>}</w:t>
      </w:r>
    </w:p>
    <w:p w14:paraId="48BD58A6" w14:textId="64E60CCE" w:rsidR="0040370D" w:rsidRDefault="0040370D" w:rsidP="0040370D">
      <w:r w:rsidRPr="0040370D">
        <w:rPr>
          <w:b/>
          <w:bCs/>
          <w:sz w:val="36"/>
          <w:szCs w:val="36"/>
        </w:rPr>
        <w:t>Output</w:t>
      </w:r>
      <w:r>
        <w:t>:</w:t>
      </w:r>
    </w:p>
    <w:p w14:paraId="6BD6B428" w14:textId="38FC08EE" w:rsidR="0040370D" w:rsidRPr="0040370D" w:rsidRDefault="0040370D" w:rsidP="0040370D">
      <w:r>
        <w:rPr>
          <w:noProof/>
        </w:rPr>
        <w:lastRenderedPageBreak/>
        <w:drawing>
          <wp:inline distT="0" distB="0" distL="0" distR="0" wp14:anchorId="37EF63AF" wp14:editId="0D43B4DF">
            <wp:extent cx="5486400" cy="4891405"/>
            <wp:effectExtent l="0" t="0" r="0" b="4445"/>
            <wp:docPr id="765967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67482" name="Picture 7659674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7A69" w14:textId="37D523EA" w:rsidR="0040370D" w:rsidRDefault="0040370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6CF93EA" wp14:editId="68B94539">
            <wp:extent cx="5486400" cy="4184015"/>
            <wp:effectExtent l="0" t="0" r="0" b="6985"/>
            <wp:docPr id="1823933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33982" name="Picture 18239339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89B6" w14:textId="3F20AF80" w:rsidR="0040370D" w:rsidRDefault="0040370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3F9A334" wp14:editId="22FA374A">
            <wp:extent cx="5486400" cy="1746250"/>
            <wp:effectExtent l="0" t="0" r="0" b="6350"/>
            <wp:docPr id="3489963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96305" name="Picture 3489963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BE42" w14:textId="77777777" w:rsidR="0040370D" w:rsidRDefault="0040370D">
      <w:pPr>
        <w:rPr>
          <w:b/>
          <w:bCs/>
          <w:sz w:val="36"/>
          <w:szCs w:val="36"/>
        </w:rPr>
      </w:pPr>
    </w:p>
    <w:p w14:paraId="08E05BF8" w14:textId="77777777" w:rsidR="0040370D" w:rsidRDefault="0040370D">
      <w:pPr>
        <w:rPr>
          <w:b/>
          <w:bCs/>
          <w:sz w:val="36"/>
          <w:szCs w:val="36"/>
        </w:rPr>
      </w:pPr>
    </w:p>
    <w:p w14:paraId="61AF825E" w14:textId="77777777" w:rsidR="0040370D" w:rsidRDefault="0040370D">
      <w:pPr>
        <w:rPr>
          <w:b/>
          <w:bCs/>
          <w:sz w:val="36"/>
          <w:szCs w:val="36"/>
        </w:rPr>
      </w:pPr>
    </w:p>
    <w:p w14:paraId="390E4BA2" w14:textId="77777777" w:rsidR="0040370D" w:rsidRDefault="0040370D">
      <w:pPr>
        <w:rPr>
          <w:b/>
          <w:bCs/>
          <w:sz w:val="36"/>
          <w:szCs w:val="36"/>
        </w:rPr>
      </w:pPr>
    </w:p>
    <w:p w14:paraId="0FD61933" w14:textId="25293621" w:rsidR="00015BE5" w:rsidRPr="0040370D" w:rsidRDefault="00000000">
      <w:pPr>
        <w:rPr>
          <w:b/>
          <w:bCs/>
          <w:sz w:val="36"/>
          <w:szCs w:val="36"/>
        </w:rPr>
      </w:pPr>
      <w:r w:rsidRPr="0040370D">
        <w:rPr>
          <w:b/>
          <w:bCs/>
          <w:sz w:val="36"/>
          <w:szCs w:val="36"/>
        </w:rPr>
        <w:lastRenderedPageBreak/>
        <w:t>Conclusion</w:t>
      </w:r>
    </w:p>
    <w:p w14:paraId="239171BA" w14:textId="77777777" w:rsidR="00015BE5" w:rsidRDefault="00000000">
      <w:r>
        <w:t>• Functional Library Management System implemented in C++.</w:t>
      </w:r>
      <w:r>
        <w:br/>
        <w:t>• Demonstrated OOP, file handling, and persistence.</w:t>
      </w:r>
      <w:r>
        <w:br/>
        <w:t>• Enhances programming and logical design skills.</w:t>
      </w:r>
      <w:r>
        <w:br/>
      </w:r>
      <w:r>
        <w:br/>
        <w:t>Future Enhancements:</w:t>
      </w:r>
      <w:r>
        <w:br/>
        <w:t>• GUI interface</w:t>
      </w:r>
      <w:r>
        <w:br/>
        <w:t>• Database integration (MySQL/SQLite)</w:t>
      </w:r>
      <w:r>
        <w:br/>
        <w:t>• Add fine management and due dates</w:t>
      </w:r>
    </w:p>
    <w:p w14:paraId="1DC4A8E4" w14:textId="058BBA89" w:rsidR="00015BE5" w:rsidRDefault="00015BE5">
      <w:pPr>
        <w:pStyle w:val="Heading2"/>
      </w:pPr>
    </w:p>
    <w:p w14:paraId="1C8FEEC6" w14:textId="77777777" w:rsidR="00015BE5" w:rsidRDefault="00000000">
      <w:r>
        <w:t>References</w:t>
      </w:r>
    </w:p>
    <w:p w14:paraId="58C7E165" w14:textId="77777777" w:rsidR="00015BE5" w:rsidRDefault="00000000">
      <w:r>
        <w:t>1. Bjarne Stroustrup, The C++ Programming Language</w:t>
      </w:r>
      <w:r>
        <w:br/>
        <w:t>2. https://en.cppreference.com/</w:t>
      </w:r>
      <w:r>
        <w:br/>
        <w:t>3. Online tutorials and documentation</w:t>
      </w:r>
    </w:p>
    <w:p w14:paraId="0537C714" w14:textId="5C7FC78D" w:rsidR="00015BE5" w:rsidRDefault="00015BE5"/>
    <w:sectPr w:rsidR="00015B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2757083">
    <w:abstractNumId w:val="8"/>
  </w:num>
  <w:num w:numId="2" w16cid:durableId="1406342650">
    <w:abstractNumId w:val="6"/>
  </w:num>
  <w:num w:numId="3" w16cid:durableId="530455138">
    <w:abstractNumId w:val="5"/>
  </w:num>
  <w:num w:numId="4" w16cid:durableId="1052458858">
    <w:abstractNumId w:val="4"/>
  </w:num>
  <w:num w:numId="5" w16cid:durableId="382827648">
    <w:abstractNumId w:val="7"/>
  </w:num>
  <w:num w:numId="6" w16cid:durableId="702095170">
    <w:abstractNumId w:val="3"/>
  </w:num>
  <w:num w:numId="7" w16cid:durableId="696394099">
    <w:abstractNumId w:val="2"/>
  </w:num>
  <w:num w:numId="8" w16cid:durableId="512649173">
    <w:abstractNumId w:val="1"/>
  </w:num>
  <w:num w:numId="9" w16cid:durableId="72399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BE5"/>
    <w:rsid w:val="00034616"/>
    <w:rsid w:val="0006063C"/>
    <w:rsid w:val="0015074B"/>
    <w:rsid w:val="0029639D"/>
    <w:rsid w:val="00326F90"/>
    <w:rsid w:val="003969C7"/>
    <w:rsid w:val="004037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BDAA3"/>
  <w14:defaultImageDpi w14:val="300"/>
  <w15:docId w15:val="{2FAD6B43-2A69-4C5A-ABC6-3BF3D166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Jasdil Singh</cp:lastModifiedBy>
  <cp:revision>2</cp:revision>
  <dcterms:created xsi:type="dcterms:W3CDTF">2013-12-23T23:15:00Z</dcterms:created>
  <dcterms:modified xsi:type="dcterms:W3CDTF">2025-10-31T16:08:00Z</dcterms:modified>
  <cp:category/>
</cp:coreProperties>
</file>